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9EB91" w14:textId="77777777" w:rsidR="0026089F" w:rsidRDefault="00000000">
      <w:pPr>
        <w:pStyle w:val="Titre1"/>
        <w:rPr>
          <w:lang w:val="fr-CA"/>
        </w:rPr>
      </w:pPr>
      <w:r w:rsidRPr="00434640">
        <w:rPr>
          <w:lang w:val="fr-CA"/>
        </w:rPr>
        <w:t xml:space="preserve">Projet </w:t>
      </w:r>
      <w:proofErr w:type="spellStart"/>
      <w:r w:rsidRPr="00434640">
        <w:rPr>
          <w:lang w:val="fr-CA"/>
        </w:rPr>
        <w:t>LivresGourmands</w:t>
      </w:r>
      <w:proofErr w:type="spellEnd"/>
      <w:r w:rsidRPr="00434640">
        <w:rPr>
          <w:lang w:val="fr-CA"/>
        </w:rPr>
        <w:t xml:space="preserve"> – Programmation Web Avancée</w:t>
      </w:r>
    </w:p>
    <w:p w14:paraId="70BA21CB" w14:textId="5B3A2821" w:rsidR="00434640" w:rsidRPr="00434640" w:rsidRDefault="00434640" w:rsidP="00434640">
      <w:pPr>
        <w:rPr>
          <w:b/>
          <w:bCs/>
          <w:lang w:val="fr-CA"/>
        </w:rPr>
      </w:pPr>
      <w:r w:rsidRPr="00434640">
        <w:rPr>
          <w:b/>
          <w:bCs/>
          <w:lang w:val="fr-CA"/>
        </w:rPr>
        <w:t>Description du projet</w:t>
      </w:r>
    </w:p>
    <w:p w14:paraId="2FAF6AE6" w14:textId="77777777" w:rsidR="00434640" w:rsidRPr="00434640" w:rsidRDefault="00434640" w:rsidP="00434640">
      <w:pPr>
        <w:rPr>
          <w:lang w:val="fr-CA"/>
        </w:rPr>
      </w:pPr>
      <w:proofErr w:type="spellStart"/>
      <w:r w:rsidRPr="00434640">
        <w:rPr>
          <w:b/>
          <w:bCs/>
          <w:lang w:val="fr-CA"/>
        </w:rPr>
        <w:t>LivresGourmands</w:t>
      </w:r>
      <w:proofErr w:type="spellEnd"/>
      <w:r w:rsidRPr="00434640">
        <w:rPr>
          <w:lang w:val="fr-CA"/>
        </w:rPr>
        <w:t xml:space="preserve"> est une plateforme de </w:t>
      </w:r>
      <w:r w:rsidRPr="00434640">
        <w:rPr>
          <w:b/>
          <w:bCs/>
          <w:lang w:val="fr-CA"/>
        </w:rPr>
        <w:t>commerce électronique</w:t>
      </w:r>
      <w:r w:rsidRPr="00434640">
        <w:rPr>
          <w:lang w:val="fr-CA"/>
        </w:rPr>
        <w:t xml:space="preserve"> spécialisée dans la </w:t>
      </w:r>
      <w:r w:rsidRPr="00434640">
        <w:rPr>
          <w:b/>
          <w:bCs/>
          <w:lang w:val="fr-CA"/>
        </w:rPr>
        <w:t>vente de livres de cuisine</w:t>
      </w:r>
      <w:r w:rsidRPr="00434640">
        <w:rPr>
          <w:lang w:val="fr-CA"/>
        </w:rPr>
        <w:t>.</w:t>
      </w:r>
      <w:r w:rsidRPr="00434640">
        <w:rPr>
          <w:lang w:val="fr-CA"/>
        </w:rPr>
        <w:br/>
        <w:t>Elle vise à offrir une expérience complète aux passionnés de gastronomie, leur permettant non seulement d’acheter des ouvrages, mais aussi d’interagir avec une communauté d’amateurs de cuisine.</w:t>
      </w:r>
    </w:p>
    <w:p w14:paraId="77A4C0A9" w14:textId="77777777" w:rsidR="00434640" w:rsidRPr="00434640" w:rsidRDefault="00434640" w:rsidP="00434640">
      <w:pPr>
        <w:rPr>
          <w:lang w:val="fr-CA"/>
        </w:rPr>
      </w:pPr>
      <w:r w:rsidRPr="00434640">
        <w:rPr>
          <w:lang w:val="fr-CA"/>
        </w:rPr>
        <w:t>L’application proposera les fonctionnalités suivantes :</w:t>
      </w:r>
    </w:p>
    <w:p w14:paraId="067FFBB3" w14:textId="77777777" w:rsidR="00434640" w:rsidRPr="00434640" w:rsidRDefault="00434640" w:rsidP="00434640">
      <w:pPr>
        <w:numPr>
          <w:ilvl w:val="0"/>
          <w:numId w:val="10"/>
        </w:numPr>
        <w:rPr>
          <w:lang w:val="fr-CA"/>
        </w:rPr>
      </w:pPr>
      <w:r w:rsidRPr="00434640">
        <w:rPr>
          <w:b/>
          <w:bCs/>
          <w:lang w:val="fr-CA"/>
        </w:rPr>
        <w:t>Navigation et recherche</w:t>
      </w:r>
      <w:r w:rsidRPr="00434640">
        <w:rPr>
          <w:lang w:val="fr-CA"/>
        </w:rPr>
        <w:t xml:space="preserve"> parmi un large catalogue de livres de recettes.</w:t>
      </w:r>
    </w:p>
    <w:p w14:paraId="76E7AF81" w14:textId="77777777" w:rsidR="00434640" w:rsidRPr="00434640" w:rsidRDefault="00434640" w:rsidP="00434640">
      <w:pPr>
        <w:numPr>
          <w:ilvl w:val="0"/>
          <w:numId w:val="10"/>
        </w:numPr>
        <w:rPr>
          <w:lang w:val="fr-CA"/>
        </w:rPr>
      </w:pPr>
      <w:r w:rsidRPr="00434640">
        <w:rPr>
          <w:b/>
          <w:bCs/>
          <w:lang w:val="fr-CA"/>
        </w:rPr>
        <w:t>Consultation des fiches produits</w:t>
      </w:r>
      <w:r w:rsidRPr="00434640">
        <w:rPr>
          <w:lang w:val="fr-CA"/>
        </w:rPr>
        <w:t xml:space="preserve"> (titre, auteur, résumé, prix, avis).</w:t>
      </w:r>
    </w:p>
    <w:p w14:paraId="3144F1E2" w14:textId="77777777" w:rsidR="00434640" w:rsidRPr="00434640" w:rsidRDefault="00434640" w:rsidP="00434640">
      <w:pPr>
        <w:numPr>
          <w:ilvl w:val="0"/>
          <w:numId w:val="10"/>
        </w:numPr>
        <w:rPr>
          <w:lang w:val="fr-CA"/>
        </w:rPr>
      </w:pPr>
      <w:r w:rsidRPr="00434640">
        <w:rPr>
          <w:b/>
          <w:bCs/>
          <w:lang w:val="fr-CA"/>
        </w:rPr>
        <w:t>Gestion du panier et commandes en ligne</w:t>
      </w:r>
      <w:r w:rsidRPr="00434640">
        <w:rPr>
          <w:lang w:val="fr-CA"/>
        </w:rPr>
        <w:t xml:space="preserve"> via des paiements sécurisés (</w:t>
      </w:r>
      <w:proofErr w:type="spellStart"/>
      <w:r w:rsidRPr="00434640">
        <w:rPr>
          <w:lang w:val="fr-CA"/>
        </w:rPr>
        <w:t>Stripe</w:t>
      </w:r>
      <w:proofErr w:type="spellEnd"/>
      <w:r w:rsidRPr="00434640">
        <w:rPr>
          <w:lang w:val="fr-CA"/>
        </w:rPr>
        <w:t xml:space="preserve"> / PayPal).</w:t>
      </w:r>
    </w:p>
    <w:p w14:paraId="3D00350E" w14:textId="77777777" w:rsidR="00434640" w:rsidRPr="00434640" w:rsidRDefault="00434640" w:rsidP="00434640">
      <w:pPr>
        <w:numPr>
          <w:ilvl w:val="0"/>
          <w:numId w:val="10"/>
        </w:numPr>
        <w:rPr>
          <w:lang w:val="fr-CA"/>
        </w:rPr>
      </w:pPr>
      <w:r w:rsidRPr="00434640">
        <w:rPr>
          <w:b/>
          <w:bCs/>
          <w:lang w:val="fr-CA"/>
        </w:rPr>
        <w:t>Création d’un compte utilisateur</w:t>
      </w:r>
      <w:r w:rsidRPr="00434640">
        <w:rPr>
          <w:lang w:val="fr-CA"/>
        </w:rPr>
        <w:t xml:space="preserve"> pour accéder à un espace personnel.</w:t>
      </w:r>
    </w:p>
    <w:p w14:paraId="4C003EA4" w14:textId="77777777" w:rsidR="00434640" w:rsidRPr="00434640" w:rsidRDefault="00434640" w:rsidP="00434640">
      <w:pPr>
        <w:numPr>
          <w:ilvl w:val="0"/>
          <w:numId w:val="10"/>
        </w:numPr>
        <w:rPr>
          <w:lang w:val="fr-CA"/>
        </w:rPr>
      </w:pPr>
      <w:r w:rsidRPr="00434640">
        <w:rPr>
          <w:b/>
          <w:bCs/>
          <w:lang w:val="fr-CA"/>
        </w:rPr>
        <w:t>Création de listes de souhaits ou listes cadeaux.</w:t>
      </w:r>
    </w:p>
    <w:p w14:paraId="406FEA47" w14:textId="77777777" w:rsidR="00434640" w:rsidRPr="00434640" w:rsidRDefault="00434640" w:rsidP="00434640">
      <w:pPr>
        <w:numPr>
          <w:ilvl w:val="0"/>
          <w:numId w:val="10"/>
        </w:numPr>
        <w:rPr>
          <w:lang w:val="fr-CA"/>
        </w:rPr>
      </w:pPr>
      <w:r w:rsidRPr="00434640">
        <w:rPr>
          <w:b/>
          <w:bCs/>
          <w:lang w:val="fr-CA"/>
        </w:rPr>
        <w:t>Publication et modération d’avis et commentaires.</w:t>
      </w:r>
    </w:p>
    <w:p w14:paraId="207B7153" w14:textId="77777777" w:rsidR="00434640" w:rsidRPr="00434640" w:rsidRDefault="00434640" w:rsidP="00434640">
      <w:pPr>
        <w:numPr>
          <w:ilvl w:val="0"/>
          <w:numId w:val="10"/>
        </w:numPr>
        <w:rPr>
          <w:lang w:val="fr-CA"/>
        </w:rPr>
      </w:pPr>
      <w:r w:rsidRPr="00434640">
        <w:rPr>
          <w:b/>
          <w:bCs/>
          <w:lang w:val="fr-CA"/>
        </w:rPr>
        <w:t>Espace administrateur / éditeur</w:t>
      </w:r>
      <w:r w:rsidRPr="00434640">
        <w:rPr>
          <w:lang w:val="fr-CA"/>
        </w:rPr>
        <w:t xml:space="preserve"> pour gérer les livres, catégories et utilisateurs.</w:t>
      </w:r>
    </w:p>
    <w:p w14:paraId="3AB7343A" w14:textId="77777777" w:rsidR="00434640" w:rsidRPr="00434640" w:rsidRDefault="00434640" w:rsidP="00434640">
      <w:pPr>
        <w:rPr>
          <w:lang w:val="fr-CA"/>
        </w:rPr>
      </w:pPr>
      <w:r w:rsidRPr="00434640">
        <w:rPr>
          <w:lang w:val="fr-CA"/>
        </w:rPr>
        <w:pict w14:anchorId="1B7E2EBF">
          <v:rect id="_x0000_i1043" style="width:0;height:1.5pt" o:hralign="center" o:hrstd="t" o:hr="t" fillcolor="#a0a0a0" stroked="f"/>
        </w:pict>
      </w:r>
    </w:p>
    <w:p w14:paraId="215B5BF4" w14:textId="32304251" w:rsidR="00434640" w:rsidRPr="00434640" w:rsidRDefault="00434640" w:rsidP="00434640">
      <w:pPr>
        <w:rPr>
          <w:b/>
          <w:bCs/>
          <w:lang w:val="fr-CA"/>
        </w:rPr>
      </w:pPr>
      <w:r w:rsidRPr="00434640">
        <w:rPr>
          <w:b/>
          <w:bCs/>
          <w:lang w:val="fr-CA"/>
        </w:rPr>
        <w:t>Objectifs de la semaine (Semaine 3)</w:t>
      </w:r>
    </w:p>
    <w:p w14:paraId="48E37309" w14:textId="77777777" w:rsidR="00434640" w:rsidRPr="00434640" w:rsidRDefault="00434640" w:rsidP="00434640">
      <w:pPr>
        <w:rPr>
          <w:lang w:val="fr-CA"/>
        </w:rPr>
      </w:pPr>
      <w:r w:rsidRPr="00434640">
        <w:rPr>
          <w:lang w:val="fr-CA"/>
        </w:rPr>
        <w:t>Durant cette troisième semaine de développement, les objectifs sont les suivants :</w:t>
      </w:r>
    </w:p>
    <w:p w14:paraId="58C1007A" w14:textId="77777777" w:rsidR="00434640" w:rsidRPr="00434640" w:rsidRDefault="00434640" w:rsidP="00434640">
      <w:pPr>
        <w:numPr>
          <w:ilvl w:val="0"/>
          <w:numId w:val="11"/>
        </w:numPr>
        <w:rPr>
          <w:lang w:val="fr-CA"/>
        </w:rPr>
      </w:pPr>
      <w:r w:rsidRPr="00434640">
        <w:rPr>
          <w:b/>
          <w:bCs/>
          <w:lang w:val="fr-CA"/>
        </w:rPr>
        <w:t>Création du dépôt GitHub</w:t>
      </w:r>
      <w:r w:rsidRPr="00434640">
        <w:rPr>
          <w:lang w:val="fr-CA"/>
        </w:rPr>
        <w:t xml:space="preserve"> du projet et </w:t>
      </w:r>
      <w:r w:rsidRPr="00434640">
        <w:rPr>
          <w:b/>
          <w:bCs/>
          <w:lang w:val="fr-CA"/>
        </w:rPr>
        <w:t>commit initial</w:t>
      </w:r>
      <w:r w:rsidRPr="00434640">
        <w:rPr>
          <w:lang w:val="fr-CA"/>
        </w:rPr>
        <w:t>.</w:t>
      </w:r>
    </w:p>
    <w:p w14:paraId="7F3C2AD9" w14:textId="77777777" w:rsidR="00434640" w:rsidRPr="00434640" w:rsidRDefault="00434640" w:rsidP="00434640">
      <w:pPr>
        <w:numPr>
          <w:ilvl w:val="0"/>
          <w:numId w:val="11"/>
        </w:numPr>
        <w:rPr>
          <w:lang w:val="fr-CA"/>
        </w:rPr>
      </w:pPr>
      <w:r w:rsidRPr="00434640">
        <w:rPr>
          <w:b/>
          <w:bCs/>
          <w:lang w:val="fr-CA"/>
        </w:rPr>
        <w:t>Rédaction du fichier README.md</w:t>
      </w:r>
      <w:r w:rsidRPr="00434640">
        <w:rPr>
          <w:lang w:val="fr-CA"/>
        </w:rPr>
        <w:t>, décrivant la structure et les objectifs du projet.</w:t>
      </w:r>
    </w:p>
    <w:p w14:paraId="4244C191" w14:textId="77777777" w:rsidR="00434640" w:rsidRPr="00434640" w:rsidRDefault="00434640" w:rsidP="00434640">
      <w:pPr>
        <w:numPr>
          <w:ilvl w:val="0"/>
          <w:numId w:val="11"/>
        </w:numPr>
        <w:rPr>
          <w:lang w:val="fr-CA"/>
        </w:rPr>
      </w:pPr>
      <w:r w:rsidRPr="00434640">
        <w:rPr>
          <w:b/>
          <w:bCs/>
          <w:lang w:val="fr-CA"/>
        </w:rPr>
        <w:t>Conception UML</w:t>
      </w:r>
      <w:r w:rsidRPr="00434640">
        <w:rPr>
          <w:lang w:val="fr-CA"/>
        </w:rPr>
        <w:t xml:space="preserve"> pour la planification du modèle de données et des interactions :</w:t>
      </w:r>
    </w:p>
    <w:p w14:paraId="62C29F88" w14:textId="77777777" w:rsidR="00434640" w:rsidRPr="00434640" w:rsidRDefault="00434640" w:rsidP="00434640">
      <w:pPr>
        <w:numPr>
          <w:ilvl w:val="1"/>
          <w:numId w:val="11"/>
        </w:numPr>
        <w:rPr>
          <w:lang w:val="fr-CA"/>
        </w:rPr>
      </w:pPr>
      <w:r w:rsidRPr="00434640">
        <w:rPr>
          <w:b/>
          <w:bCs/>
          <w:lang w:val="fr-CA"/>
        </w:rPr>
        <w:t>Diagramme de cas d’utilisation</w:t>
      </w:r>
      <w:r w:rsidRPr="00434640">
        <w:rPr>
          <w:lang w:val="fr-CA"/>
        </w:rPr>
        <w:t xml:space="preserve"> : identification des acteurs et cas principaux.</w:t>
      </w:r>
    </w:p>
    <w:p w14:paraId="5F6F05A9" w14:textId="77777777" w:rsidR="00434640" w:rsidRPr="00434640" w:rsidRDefault="00434640" w:rsidP="00434640">
      <w:pPr>
        <w:numPr>
          <w:ilvl w:val="1"/>
          <w:numId w:val="11"/>
        </w:numPr>
        <w:rPr>
          <w:lang w:val="fr-CA"/>
        </w:rPr>
      </w:pPr>
      <w:r w:rsidRPr="00434640">
        <w:rPr>
          <w:b/>
          <w:bCs/>
          <w:lang w:val="fr-CA"/>
        </w:rPr>
        <w:t>Ébauche du diagramme de classes</w:t>
      </w:r>
      <w:r w:rsidRPr="00434640">
        <w:rPr>
          <w:lang w:val="fr-CA"/>
        </w:rPr>
        <w:t xml:space="preserve"> : mise en place des entités, relations et cardinalités.</w:t>
      </w:r>
    </w:p>
    <w:p w14:paraId="41391BC1" w14:textId="77777777" w:rsidR="00434640" w:rsidRPr="00434640" w:rsidRDefault="00434640" w:rsidP="00434640">
      <w:pPr>
        <w:rPr>
          <w:lang w:val="fr-CA"/>
        </w:rPr>
      </w:pPr>
      <w:r w:rsidRPr="00434640">
        <w:rPr>
          <w:lang w:val="fr-CA"/>
        </w:rPr>
        <w:pict w14:anchorId="52D41B4B">
          <v:rect id="_x0000_i1044" style="width:0;height:1.5pt" o:hralign="center" o:hrstd="t" o:hr="t" fillcolor="#a0a0a0" stroked="f"/>
        </w:pict>
      </w:r>
    </w:p>
    <w:p w14:paraId="46EAA284" w14:textId="43CB3E95" w:rsidR="00434640" w:rsidRPr="00434640" w:rsidRDefault="00434640" w:rsidP="00434640">
      <w:pPr>
        <w:rPr>
          <w:b/>
          <w:bCs/>
          <w:lang w:val="fr-CA"/>
        </w:rPr>
      </w:pPr>
      <w:r w:rsidRPr="00434640">
        <w:rPr>
          <w:b/>
          <w:bCs/>
          <w:lang w:val="fr-CA"/>
        </w:rPr>
        <w:t xml:space="preserve"> Livrables de la semaine</w:t>
      </w:r>
    </w:p>
    <w:p w14:paraId="32696EE8" w14:textId="77777777" w:rsidR="00434640" w:rsidRPr="00434640" w:rsidRDefault="00434640" w:rsidP="00434640">
      <w:pPr>
        <w:numPr>
          <w:ilvl w:val="0"/>
          <w:numId w:val="12"/>
        </w:numPr>
        <w:rPr>
          <w:lang w:val="fr-CA"/>
        </w:rPr>
      </w:pPr>
      <w:r w:rsidRPr="00434640">
        <w:rPr>
          <w:lang w:val="fr-CA"/>
        </w:rPr>
        <w:lastRenderedPageBreak/>
        <w:t>README.md : description du projet, installation, et technologies prévues.</w:t>
      </w:r>
    </w:p>
    <w:p w14:paraId="11D082AA" w14:textId="11CEA4B8" w:rsidR="00434640" w:rsidRPr="00434640" w:rsidRDefault="00434640" w:rsidP="00434640">
      <w:pPr>
        <w:numPr>
          <w:ilvl w:val="0"/>
          <w:numId w:val="12"/>
        </w:numPr>
        <w:rPr>
          <w:lang w:val="fr-CA"/>
        </w:rPr>
      </w:pPr>
      <w:proofErr w:type="spellStart"/>
      <w:proofErr w:type="gramStart"/>
      <w:r w:rsidRPr="00434640">
        <w:rPr>
          <w:lang w:val="fr-CA"/>
        </w:rPr>
        <w:t>diagramme</w:t>
      </w:r>
      <w:proofErr w:type="gramEnd"/>
      <w:r w:rsidRPr="00434640">
        <w:rPr>
          <w:lang w:val="fr-CA"/>
        </w:rPr>
        <w:t>_cas_utilisation</w:t>
      </w:r>
      <w:proofErr w:type="spellEnd"/>
      <w:r w:rsidRPr="00434640">
        <w:rPr>
          <w:lang w:val="fr-CA"/>
        </w:rPr>
        <w:t xml:space="preserve"> : représentation des interactions principales entre les acteurs et le système.</w:t>
      </w:r>
    </w:p>
    <w:p w14:paraId="07317912" w14:textId="1BA88A24" w:rsidR="00434640" w:rsidRPr="00434640" w:rsidRDefault="00434640" w:rsidP="00434640">
      <w:pPr>
        <w:numPr>
          <w:ilvl w:val="0"/>
          <w:numId w:val="12"/>
        </w:numPr>
        <w:rPr>
          <w:lang w:val="fr-CA"/>
        </w:rPr>
      </w:pPr>
      <w:proofErr w:type="spellStart"/>
      <w:proofErr w:type="gramStart"/>
      <w:r w:rsidRPr="00434640">
        <w:rPr>
          <w:lang w:val="fr-CA"/>
        </w:rPr>
        <w:t>diagramme</w:t>
      </w:r>
      <w:proofErr w:type="gramEnd"/>
      <w:r w:rsidRPr="00434640">
        <w:rPr>
          <w:lang w:val="fr-CA"/>
        </w:rPr>
        <w:t>_classes</w:t>
      </w:r>
      <w:proofErr w:type="spellEnd"/>
      <w:r w:rsidRPr="00434640">
        <w:rPr>
          <w:lang w:val="fr-CA"/>
        </w:rPr>
        <w:t>: représentation des entités métier, attributs, héritages et cardinalités.</w:t>
      </w:r>
    </w:p>
    <w:p w14:paraId="0FFE5BB1" w14:textId="77777777" w:rsidR="00434640" w:rsidRPr="00434640" w:rsidRDefault="00434640" w:rsidP="00434640">
      <w:pPr>
        <w:rPr>
          <w:lang w:val="fr-CA"/>
        </w:rPr>
      </w:pPr>
      <w:r w:rsidRPr="00434640">
        <w:rPr>
          <w:lang w:val="fr-CA"/>
        </w:rPr>
        <w:pict w14:anchorId="2E27F825">
          <v:rect id="_x0000_i1045" style="width:0;height:1.5pt" o:hralign="center" o:hrstd="t" o:hr="t" fillcolor="#a0a0a0" stroked="f"/>
        </w:pict>
      </w:r>
    </w:p>
    <w:p w14:paraId="2C1058F6" w14:textId="61225759" w:rsidR="00434640" w:rsidRPr="00434640" w:rsidRDefault="00434640" w:rsidP="00434640">
      <w:pPr>
        <w:rPr>
          <w:b/>
          <w:bCs/>
          <w:lang w:val="fr-CA"/>
        </w:rPr>
      </w:pPr>
      <w:r w:rsidRPr="00434640">
        <w:rPr>
          <w:b/>
          <w:bCs/>
          <w:lang w:val="fr-CA"/>
        </w:rPr>
        <w:t xml:space="preserve"> Équipe du projet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2401"/>
        <w:gridCol w:w="3213"/>
      </w:tblGrid>
      <w:tr w:rsidR="00434640" w:rsidRPr="00434640" w14:paraId="62FD81D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1B009" w14:textId="77777777" w:rsidR="00434640" w:rsidRPr="00434640" w:rsidRDefault="00434640" w:rsidP="00434640">
            <w:pPr>
              <w:rPr>
                <w:b/>
                <w:bCs/>
                <w:lang w:val="fr-CA"/>
              </w:rPr>
            </w:pPr>
            <w:r w:rsidRPr="00434640">
              <w:rPr>
                <w:b/>
                <w:bCs/>
                <w:lang w:val="fr-CA"/>
              </w:rPr>
              <w:t>Nom complet</w:t>
            </w:r>
          </w:p>
        </w:tc>
        <w:tc>
          <w:tcPr>
            <w:tcW w:w="0" w:type="auto"/>
            <w:vAlign w:val="center"/>
            <w:hideMark/>
          </w:tcPr>
          <w:p w14:paraId="2F3AF481" w14:textId="77777777" w:rsidR="00434640" w:rsidRPr="00434640" w:rsidRDefault="00434640" w:rsidP="00434640">
            <w:pPr>
              <w:rPr>
                <w:b/>
                <w:bCs/>
                <w:lang w:val="fr-CA"/>
              </w:rPr>
            </w:pPr>
            <w:r w:rsidRPr="00434640">
              <w:rPr>
                <w:b/>
                <w:bCs/>
                <w:lang w:val="fr-CA"/>
              </w:rPr>
              <w:t>Rôle principal</w:t>
            </w:r>
          </w:p>
        </w:tc>
        <w:tc>
          <w:tcPr>
            <w:tcW w:w="0" w:type="auto"/>
            <w:vAlign w:val="center"/>
            <w:hideMark/>
          </w:tcPr>
          <w:p w14:paraId="03C2CB4A" w14:textId="77777777" w:rsidR="00434640" w:rsidRPr="00434640" w:rsidRDefault="00434640" w:rsidP="00434640">
            <w:pPr>
              <w:rPr>
                <w:b/>
                <w:bCs/>
                <w:lang w:val="fr-CA"/>
              </w:rPr>
            </w:pPr>
            <w:r w:rsidRPr="00434640">
              <w:rPr>
                <w:b/>
                <w:bCs/>
                <w:lang w:val="fr-CA"/>
              </w:rPr>
              <w:t>Responsabilités</w:t>
            </w:r>
          </w:p>
        </w:tc>
      </w:tr>
      <w:tr w:rsidR="00434640" w:rsidRPr="00434640" w14:paraId="564155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BED07" w14:textId="77777777" w:rsidR="00434640" w:rsidRPr="00434640" w:rsidRDefault="00434640" w:rsidP="00434640">
            <w:pPr>
              <w:rPr>
                <w:lang w:val="fr-CA"/>
              </w:rPr>
            </w:pPr>
            <w:r w:rsidRPr="00434640">
              <w:rPr>
                <w:b/>
                <w:bCs/>
                <w:lang w:val="fr-CA"/>
              </w:rPr>
              <w:t xml:space="preserve">Bah Mouhamadou </w:t>
            </w:r>
            <w:proofErr w:type="spellStart"/>
            <w:r w:rsidRPr="00434640">
              <w:rPr>
                <w:b/>
                <w:bCs/>
                <w:lang w:val="fr-CA"/>
              </w:rPr>
              <w:t>Lamaranah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0F50A" w14:textId="77777777" w:rsidR="00434640" w:rsidRPr="00434640" w:rsidRDefault="00434640" w:rsidP="00434640">
            <w:pPr>
              <w:rPr>
                <w:lang w:val="fr-CA"/>
              </w:rPr>
            </w:pPr>
            <w:r w:rsidRPr="00434640">
              <w:rPr>
                <w:lang w:val="fr-CA"/>
              </w:rPr>
              <w:t>Analyste / Rédacteur</w:t>
            </w:r>
          </w:p>
        </w:tc>
        <w:tc>
          <w:tcPr>
            <w:tcW w:w="0" w:type="auto"/>
            <w:vAlign w:val="center"/>
            <w:hideMark/>
          </w:tcPr>
          <w:p w14:paraId="15757620" w14:textId="77777777" w:rsidR="00434640" w:rsidRPr="00434640" w:rsidRDefault="00434640" w:rsidP="00434640">
            <w:pPr>
              <w:rPr>
                <w:lang w:val="fr-CA"/>
              </w:rPr>
            </w:pPr>
            <w:r w:rsidRPr="00434640">
              <w:rPr>
                <w:lang w:val="fr-CA"/>
              </w:rPr>
              <w:t>- Diagramme de cas d’utilisation</w:t>
            </w:r>
            <w:r w:rsidRPr="00434640">
              <w:rPr>
                <w:lang w:val="fr-CA"/>
              </w:rPr>
              <w:br/>
              <w:t>- Rédaction du fichier README</w:t>
            </w:r>
          </w:p>
        </w:tc>
      </w:tr>
      <w:tr w:rsidR="00434640" w:rsidRPr="00434640" w14:paraId="7C1603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98C89" w14:textId="77777777" w:rsidR="00434640" w:rsidRPr="00434640" w:rsidRDefault="00434640" w:rsidP="00434640">
            <w:pPr>
              <w:rPr>
                <w:lang w:val="fr-CA"/>
              </w:rPr>
            </w:pPr>
            <w:r w:rsidRPr="00434640">
              <w:rPr>
                <w:b/>
                <w:bCs/>
                <w:lang w:val="fr-CA"/>
              </w:rPr>
              <w:t>Saah Daryl</w:t>
            </w:r>
          </w:p>
        </w:tc>
        <w:tc>
          <w:tcPr>
            <w:tcW w:w="0" w:type="auto"/>
            <w:vAlign w:val="center"/>
            <w:hideMark/>
          </w:tcPr>
          <w:p w14:paraId="6EE122C8" w14:textId="77777777" w:rsidR="00434640" w:rsidRPr="00434640" w:rsidRDefault="00434640" w:rsidP="00434640">
            <w:pPr>
              <w:rPr>
                <w:lang w:val="fr-CA"/>
              </w:rPr>
            </w:pPr>
            <w:r w:rsidRPr="00434640">
              <w:rPr>
                <w:lang w:val="fr-CA"/>
              </w:rPr>
              <w:t>Concepteur / Vérificateur</w:t>
            </w:r>
          </w:p>
        </w:tc>
        <w:tc>
          <w:tcPr>
            <w:tcW w:w="0" w:type="auto"/>
            <w:vAlign w:val="center"/>
            <w:hideMark/>
          </w:tcPr>
          <w:p w14:paraId="4E0049A4" w14:textId="77777777" w:rsidR="00434640" w:rsidRPr="00434640" w:rsidRDefault="00434640" w:rsidP="00434640">
            <w:pPr>
              <w:rPr>
                <w:lang w:val="fr-CA"/>
              </w:rPr>
            </w:pPr>
            <w:r w:rsidRPr="00434640">
              <w:rPr>
                <w:lang w:val="fr-CA"/>
              </w:rPr>
              <w:t>- Diagramme de classes UML</w:t>
            </w:r>
            <w:r w:rsidRPr="00434640">
              <w:rPr>
                <w:lang w:val="fr-CA"/>
              </w:rPr>
              <w:br/>
              <w:t>- Vérification des règles de gestion</w:t>
            </w:r>
          </w:p>
        </w:tc>
      </w:tr>
    </w:tbl>
    <w:p w14:paraId="7391270E" w14:textId="0B3B4A38" w:rsidR="00434640" w:rsidRPr="00434640" w:rsidRDefault="00434640" w:rsidP="00434640">
      <w:pPr>
        <w:rPr>
          <w:lang w:val="fr-CA"/>
        </w:rPr>
      </w:pPr>
      <w:r w:rsidRPr="00434640">
        <w:rPr>
          <w:b/>
          <w:bCs/>
          <w:lang w:val="fr-CA"/>
        </w:rPr>
        <w:t>Date de remise :</w:t>
      </w:r>
      <w:r w:rsidRPr="00434640">
        <w:rPr>
          <w:lang w:val="fr-CA"/>
        </w:rPr>
        <w:t xml:space="preserve"> 10 septembre 2025</w:t>
      </w:r>
      <w:r>
        <w:rPr>
          <w:lang w:val="fr-CA"/>
        </w:rPr>
        <w:t xml:space="preserve"> </w:t>
      </w:r>
      <w:proofErr w:type="gramStart"/>
      <w:r>
        <w:rPr>
          <w:lang w:val="fr-CA"/>
        </w:rPr>
        <w:t>( première</w:t>
      </w:r>
      <w:proofErr w:type="gramEnd"/>
      <w:r>
        <w:rPr>
          <w:lang w:val="fr-CA"/>
        </w:rPr>
        <w:t xml:space="preserve"> </w:t>
      </w:r>
      <w:proofErr w:type="gramStart"/>
      <w:r>
        <w:rPr>
          <w:lang w:val="fr-CA"/>
        </w:rPr>
        <w:t>remise )</w:t>
      </w:r>
      <w:proofErr w:type="gramEnd"/>
    </w:p>
    <w:p w14:paraId="5DC46897" w14:textId="07B98EDE" w:rsidR="00434640" w:rsidRPr="00434640" w:rsidRDefault="00434640" w:rsidP="00434640">
      <w:pPr>
        <w:pStyle w:val="Titre1"/>
        <w:rPr>
          <w:lang w:val="fr-CA"/>
        </w:rPr>
      </w:pPr>
      <w:proofErr w:type="gramStart"/>
      <w:r>
        <w:rPr>
          <w:lang w:val="fr-CA"/>
        </w:rPr>
        <w:t>Seconde remises</w:t>
      </w:r>
      <w:proofErr w:type="gramEnd"/>
    </w:p>
    <w:p w14:paraId="7A5EE3B4" w14:textId="01AAC35C" w:rsidR="0026089F" w:rsidRPr="00434640" w:rsidRDefault="00000000">
      <w:pPr>
        <w:pStyle w:val="Titre2"/>
        <w:rPr>
          <w:lang w:val="fr-CA"/>
        </w:rPr>
      </w:pPr>
      <w:r w:rsidRPr="00434640">
        <w:rPr>
          <w:lang w:val="fr-CA"/>
        </w:rPr>
        <w:t xml:space="preserve"> Résumé des réalisations</w:t>
      </w:r>
    </w:p>
    <w:p w14:paraId="25525BEA" w14:textId="0B4A7DDD" w:rsidR="0026089F" w:rsidRPr="00434640" w:rsidRDefault="00000000">
      <w:pPr>
        <w:rPr>
          <w:lang w:val="fr-CA"/>
        </w:rPr>
      </w:pPr>
      <w:r w:rsidRPr="00434640">
        <w:rPr>
          <w:lang w:val="fr-CA"/>
        </w:rPr>
        <w:t xml:space="preserve">Le projet </w:t>
      </w:r>
      <w:r w:rsidR="00434640" w:rsidRPr="00434640">
        <w:rPr>
          <w:lang w:val="fr-CA"/>
        </w:rPr>
        <w:t>Livres Gourmands</w:t>
      </w:r>
      <w:r w:rsidRPr="00434640">
        <w:rPr>
          <w:lang w:val="fr-CA"/>
        </w:rPr>
        <w:t xml:space="preserve"> a été complètement réorganisé et implémenté selon les spécifications du travail 2 de Programmation Web Avancée (420-WA6-AG).</w:t>
      </w:r>
    </w:p>
    <w:p w14:paraId="639CECA8" w14:textId="1A95D8CC" w:rsidR="0026089F" w:rsidRDefault="00000000">
      <w:pPr>
        <w:pStyle w:val="Titre3"/>
      </w:pPr>
      <w:r w:rsidRPr="00434640">
        <w:rPr>
          <w:lang w:val="fr-CA"/>
        </w:rPr>
        <w:t xml:space="preserve"> </w:t>
      </w:r>
      <w:r>
        <w:t>Architecture et Structure</w:t>
      </w:r>
    </w:p>
    <w:p w14:paraId="162FE245" w14:textId="20049BB1" w:rsidR="0026089F" w:rsidRPr="00434640" w:rsidRDefault="00000000">
      <w:pPr>
        <w:rPr>
          <w:lang w:val="fr-CA"/>
        </w:rPr>
      </w:pPr>
      <w:r w:rsidRPr="00434640">
        <w:rPr>
          <w:lang w:val="fr-CA"/>
        </w:rPr>
        <w:br/>
        <w:t>- Séparation des responsabilités : Routes → Contrôleurs → Services → Modèles</w:t>
      </w:r>
      <w:r w:rsidRPr="00434640">
        <w:rPr>
          <w:lang w:val="fr-CA"/>
        </w:rPr>
        <w:br/>
        <w:t>- Structure MVC complète avec 8 contrôleurs, 8 services, 8 modèles</w:t>
      </w:r>
      <w:r w:rsidRPr="00434640">
        <w:rPr>
          <w:lang w:val="fr-CA"/>
        </w:rPr>
        <w:br/>
        <w:t>- Middlewares spécialisés : authentification, validation, gestion des rôles</w:t>
      </w:r>
      <w:r w:rsidRPr="00434640">
        <w:rPr>
          <w:lang w:val="fr-CA"/>
        </w:rPr>
        <w:br/>
      </w:r>
      <w:r w:rsidRPr="00434640">
        <w:rPr>
          <w:lang w:val="fr-CA"/>
        </w:rPr>
        <w:lastRenderedPageBreak/>
        <w:t>- Gestion d'erreurs centralisée avec codes HTTP appropriés</w:t>
      </w:r>
      <w:r w:rsidRPr="00434640">
        <w:rPr>
          <w:lang w:val="fr-CA"/>
        </w:rPr>
        <w:br/>
      </w:r>
      <w:r w:rsidR="00434640">
        <w:rPr>
          <w:noProof/>
          <w:lang w:val="fr-CA"/>
        </w:rPr>
        <w:drawing>
          <wp:inline distT="0" distB="0" distL="0" distR="0" wp14:anchorId="6BD597FC" wp14:editId="7C3491B5">
            <wp:extent cx="2619741" cy="6830378"/>
            <wp:effectExtent l="0" t="0" r="9525" b="0"/>
            <wp:docPr id="958259995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64565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207F" w14:textId="3EF2FF3B" w:rsidR="0026089F" w:rsidRPr="00434640" w:rsidRDefault="00000000">
      <w:pPr>
        <w:pStyle w:val="Titre3"/>
        <w:rPr>
          <w:lang w:val="fr-CA"/>
        </w:rPr>
      </w:pPr>
      <w:r w:rsidRPr="00434640">
        <w:rPr>
          <w:lang w:val="fr-CA"/>
        </w:rPr>
        <w:t>Base de Données</w:t>
      </w:r>
    </w:p>
    <w:p w14:paraId="561BE1C5" w14:textId="77777777" w:rsidR="00434640" w:rsidRDefault="00000000">
      <w:pPr>
        <w:rPr>
          <w:lang w:val="fr-CA"/>
        </w:rPr>
      </w:pPr>
      <w:r w:rsidRPr="00434640">
        <w:rPr>
          <w:lang w:val="fr-CA"/>
        </w:rPr>
        <w:br/>
        <w:t>- 12 tables complètes selon les spécifications</w:t>
      </w:r>
      <w:r w:rsidRPr="00434640">
        <w:rPr>
          <w:lang w:val="fr-CA"/>
        </w:rPr>
        <w:br/>
        <w:t>- Contraintes et relations correctement implémentées</w:t>
      </w:r>
      <w:r w:rsidRPr="00434640">
        <w:rPr>
          <w:lang w:val="fr-CA"/>
        </w:rPr>
        <w:br/>
        <w:t>- Index optimisés pour les requêtes fréquentes</w:t>
      </w:r>
    </w:p>
    <w:p w14:paraId="56B4EFC2" w14:textId="77777777" w:rsidR="00434640" w:rsidRDefault="00000000">
      <w:pPr>
        <w:rPr>
          <w:lang w:val="fr-CA"/>
        </w:rPr>
      </w:pPr>
      <w:r w:rsidRPr="00434640">
        <w:rPr>
          <w:lang w:val="fr-CA"/>
        </w:rPr>
        <w:lastRenderedPageBreak/>
        <w:br/>
        <w:t>- Règles métier respectées (stock, avis, commentaires)</w:t>
      </w:r>
    </w:p>
    <w:p w14:paraId="69216508" w14:textId="77777777" w:rsidR="00213C5C" w:rsidRDefault="00434640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7FC28971" wp14:editId="7344854E">
            <wp:extent cx="2372056" cy="3086531"/>
            <wp:effectExtent l="0" t="0" r="9525" b="0"/>
            <wp:docPr id="1264782865" name="Image 2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82865" name="Image 2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8127" w14:textId="4F5417C2" w:rsidR="0026089F" w:rsidRPr="00434640" w:rsidRDefault="00C32A2C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68205254" wp14:editId="0F1AF5FE">
            <wp:extent cx="5486400" cy="2971800"/>
            <wp:effectExtent l="0" t="0" r="0" b="0"/>
            <wp:docPr id="105328196" name="Image 5" descr="localhost / 127.0.0.1 / livresgourmands | phpMyAdmin 5.2.1 et 8 pages de plus - École –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8196" name="Image 105328196" descr="localhost / 127.0.0.1 / livresgourmands | phpMyAdmin 5.2.1 et 8 pages de plus - École – Microsoft​ Edg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34640">
        <w:rPr>
          <w:lang w:val="fr-CA"/>
        </w:rPr>
        <w:br/>
      </w:r>
    </w:p>
    <w:p w14:paraId="0D0E86EB" w14:textId="3E93AFDE" w:rsidR="0026089F" w:rsidRPr="00434640" w:rsidRDefault="00000000">
      <w:pPr>
        <w:pStyle w:val="Titre3"/>
        <w:rPr>
          <w:lang w:val="fr-CA"/>
        </w:rPr>
      </w:pPr>
      <w:r w:rsidRPr="00434640">
        <w:rPr>
          <w:lang w:val="fr-CA"/>
        </w:rPr>
        <w:t>Sécurité et Authentification</w:t>
      </w:r>
    </w:p>
    <w:p w14:paraId="015A9F5F" w14:textId="77777777" w:rsidR="0026089F" w:rsidRPr="00434640" w:rsidRDefault="00000000">
      <w:pPr>
        <w:rPr>
          <w:lang w:val="fr-CA"/>
        </w:rPr>
      </w:pPr>
      <w:r w:rsidRPr="00434640">
        <w:rPr>
          <w:lang w:val="fr-CA"/>
        </w:rPr>
        <w:br/>
        <w:t xml:space="preserve">- JWT + </w:t>
      </w:r>
      <w:proofErr w:type="spellStart"/>
      <w:r w:rsidRPr="00434640">
        <w:rPr>
          <w:lang w:val="fr-CA"/>
        </w:rPr>
        <w:t>bcrypt</w:t>
      </w:r>
      <w:proofErr w:type="spellEnd"/>
      <w:r w:rsidRPr="00434640">
        <w:rPr>
          <w:lang w:val="fr-CA"/>
        </w:rPr>
        <w:t xml:space="preserve"> pour l'authentification</w:t>
      </w:r>
      <w:r w:rsidRPr="00434640">
        <w:rPr>
          <w:lang w:val="fr-CA"/>
        </w:rPr>
        <w:br/>
        <w:t>- 4 rôles : client, éditeur, gestionnaire, administrateur</w:t>
      </w:r>
      <w:r w:rsidRPr="00434640">
        <w:rPr>
          <w:lang w:val="fr-CA"/>
        </w:rPr>
        <w:br/>
        <w:t xml:space="preserve">- Permissions granulaires sur tous les </w:t>
      </w:r>
      <w:proofErr w:type="spellStart"/>
      <w:r w:rsidRPr="00434640">
        <w:rPr>
          <w:lang w:val="fr-CA"/>
        </w:rPr>
        <w:t>endpoints</w:t>
      </w:r>
      <w:proofErr w:type="spellEnd"/>
      <w:r w:rsidRPr="00434640">
        <w:rPr>
          <w:lang w:val="fr-CA"/>
        </w:rPr>
        <w:br/>
      </w:r>
      <w:r w:rsidRPr="00434640">
        <w:rPr>
          <w:lang w:val="fr-CA"/>
        </w:rPr>
        <w:lastRenderedPageBreak/>
        <w:t>- Validation côté serveur avec express-</w:t>
      </w:r>
      <w:proofErr w:type="spellStart"/>
      <w:r w:rsidRPr="00434640">
        <w:rPr>
          <w:lang w:val="fr-CA"/>
        </w:rPr>
        <w:t>validator</w:t>
      </w:r>
      <w:proofErr w:type="spellEnd"/>
      <w:r w:rsidRPr="00434640">
        <w:rPr>
          <w:lang w:val="fr-CA"/>
        </w:rPr>
        <w:br/>
      </w:r>
    </w:p>
    <w:p w14:paraId="0CA0A342" w14:textId="42CEBD1A" w:rsidR="0026089F" w:rsidRPr="00434640" w:rsidRDefault="00000000">
      <w:pPr>
        <w:pStyle w:val="Titre3"/>
        <w:rPr>
          <w:lang w:val="fr-CA"/>
        </w:rPr>
      </w:pPr>
      <w:r w:rsidRPr="00434640">
        <w:rPr>
          <w:lang w:val="fr-CA"/>
        </w:rPr>
        <w:t xml:space="preserve"> API REST Complète</w:t>
      </w:r>
    </w:p>
    <w:p w14:paraId="09A3C0BF" w14:textId="77777777" w:rsidR="0026089F" w:rsidRPr="00434640" w:rsidRDefault="00000000">
      <w:pPr>
        <w:rPr>
          <w:lang w:val="fr-CA"/>
        </w:rPr>
      </w:pPr>
      <w:r w:rsidRPr="00434640">
        <w:rPr>
          <w:lang w:val="fr-CA"/>
        </w:rPr>
        <w:br/>
        <w:t>- 8 groupes d'</w:t>
      </w:r>
      <w:proofErr w:type="spellStart"/>
      <w:r w:rsidRPr="00434640">
        <w:rPr>
          <w:lang w:val="fr-CA"/>
        </w:rPr>
        <w:t>endpoints</w:t>
      </w:r>
      <w:proofErr w:type="spellEnd"/>
      <w:r w:rsidRPr="00434640">
        <w:rPr>
          <w:lang w:val="fr-CA"/>
        </w:rPr>
        <w:t xml:space="preserve"> : </w:t>
      </w:r>
      <w:proofErr w:type="spellStart"/>
      <w:r w:rsidRPr="00434640">
        <w:rPr>
          <w:lang w:val="fr-CA"/>
        </w:rPr>
        <w:t>auth</w:t>
      </w:r>
      <w:proofErr w:type="spellEnd"/>
      <w:r w:rsidRPr="00434640">
        <w:rPr>
          <w:lang w:val="fr-CA"/>
        </w:rPr>
        <w:t xml:space="preserve">, </w:t>
      </w:r>
      <w:proofErr w:type="spellStart"/>
      <w:r w:rsidRPr="00434640">
        <w:rPr>
          <w:lang w:val="fr-CA"/>
        </w:rPr>
        <w:t>users</w:t>
      </w:r>
      <w:proofErr w:type="spellEnd"/>
      <w:r w:rsidRPr="00434640">
        <w:rPr>
          <w:lang w:val="fr-CA"/>
        </w:rPr>
        <w:t xml:space="preserve">, ouvrages, panier, commandes, commentaires, listes-cadeaux, </w:t>
      </w:r>
      <w:proofErr w:type="spellStart"/>
      <w:r w:rsidRPr="00434640">
        <w:rPr>
          <w:lang w:val="fr-CA"/>
        </w:rPr>
        <w:t>categories</w:t>
      </w:r>
      <w:proofErr w:type="spellEnd"/>
      <w:r w:rsidRPr="00434640">
        <w:rPr>
          <w:lang w:val="fr-CA"/>
        </w:rPr>
        <w:br/>
        <w:t>- CRUD complet pour toutes les entités</w:t>
      </w:r>
      <w:r w:rsidRPr="00434640">
        <w:rPr>
          <w:lang w:val="fr-CA"/>
        </w:rPr>
        <w:br/>
        <w:t>- Règles métier implémentées : stock décrémenté automatiquement, avis uniquement pour les clients ayant acheté,</w:t>
      </w:r>
      <w:r w:rsidRPr="00434640">
        <w:rPr>
          <w:lang w:val="fr-CA"/>
        </w:rPr>
        <w:br/>
        <w:t xml:space="preserve">  commentaires modérés par défaut, paniers expirés nettoyés automatiquement</w:t>
      </w:r>
      <w:r w:rsidRPr="00434640">
        <w:rPr>
          <w:lang w:val="fr-CA"/>
        </w:rPr>
        <w:br/>
      </w:r>
    </w:p>
    <w:p w14:paraId="50CCD41C" w14:textId="5068D0EF" w:rsidR="0026089F" w:rsidRPr="00434640" w:rsidRDefault="0026089F">
      <w:pPr>
        <w:rPr>
          <w:lang w:val="fr-CA"/>
        </w:rPr>
      </w:pPr>
    </w:p>
    <w:p w14:paraId="5CF20CF0" w14:textId="36EE943A" w:rsidR="0026089F" w:rsidRPr="00434640" w:rsidRDefault="00000000">
      <w:pPr>
        <w:pStyle w:val="Titre3"/>
        <w:rPr>
          <w:lang w:val="fr-CA"/>
        </w:rPr>
      </w:pPr>
      <w:r w:rsidRPr="00434640">
        <w:rPr>
          <w:lang w:val="fr-CA"/>
        </w:rPr>
        <w:t xml:space="preserve"> Scripts et Outils</w:t>
      </w:r>
    </w:p>
    <w:p w14:paraId="4CE73A10" w14:textId="77777777" w:rsidR="0026089F" w:rsidRPr="00434640" w:rsidRDefault="00000000">
      <w:pPr>
        <w:rPr>
          <w:lang w:val="fr-CA"/>
        </w:rPr>
      </w:pPr>
      <w:r w:rsidRPr="00434640">
        <w:rPr>
          <w:lang w:val="fr-CA"/>
        </w:rPr>
        <w:br/>
        <w:t>- Scripts SQL : DDL complet + données de test</w:t>
      </w:r>
      <w:r w:rsidRPr="00434640">
        <w:rPr>
          <w:lang w:val="fr-CA"/>
        </w:rPr>
        <w:br/>
        <w:t>- Script de nettoyage des paniers expirés</w:t>
      </w:r>
      <w:r w:rsidRPr="00434640">
        <w:rPr>
          <w:lang w:val="fr-CA"/>
        </w:rPr>
        <w:br/>
        <w:t>- Configuration PM2 pour le déploiement</w:t>
      </w:r>
      <w:r w:rsidRPr="00434640">
        <w:rPr>
          <w:lang w:val="fr-CA"/>
        </w:rPr>
        <w:br/>
        <w:t>- Tests automatisés avec Postman</w:t>
      </w:r>
      <w:r w:rsidRPr="00434640">
        <w:rPr>
          <w:lang w:val="fr-CA"/>
        </w:rPr>
        <w:br/>
      </w:r>
    </w:p>
    <w:p w14:paraId="5DAB60B6" w14:textId="441BEA78" w:rsidR="0026089F" w:rsidRPr="00434640" w:rsidRDefault="00000000">
      <w:pPr>
        <w:pStyle w:val="Titre2"/>
        <w:rPr>
          <w:lang w:val="fr-CA"/>
        </w:rPr>
      </w:pPr>
      <w:r w:rsidRPr="00434640">
        <w:rPr>
          <w:lang w:val="fr-CA"/>
        </w:rPr>
        <w:t xml:space="preserve"> Conformité aux Spécifications</w:t>
      </w:r>
    </w:p>
    <w:p w14:paraId="39E0449E" w14:textId="145C96E5" w:rsidR="0026089F" w:rsidRPr="00434640" w:rsidRDefault="00000000">
      <w:pPr>
        <w:rPr>
          <w:lang w:val="fr-CA"/>
        </w:rPr>
      </w:pPr>
      <w:r w:rsidRPr="00434640">
        <w:rPr>
          <w:lang w:val="fr-CA"/>
        </w:rPr>
        <w:br/>
        <w:t>- Backend : Node.js + Express</w:t>
      </w:r>
      <w:r w:rsidRPr="00434640">
        <w:rPr>
          <w:lang w:val="fr-CA"/>
        </w:rPr>
        <w:br/>
        <w:t>- Base de données : MySQL</w:t>
      </w:r>
      <w:r w:rsidR="00434640">
        <w:rPr>
          <w:lang w:val="fr-CA"/>
        </w:rPr>
        <w:t xml:space="preserve"> </w:t>
      </w:r>
      <w:r w:rsidRPr="00434640">
        <w:rPr>
          <w:lang w:val="fr-CA"/>
        </w:rPr>
        <w:br/>
        <w:t xml:space="preserve">- Authentification : JWT + </w:t>
      </w:r>
      <w:proofErr w:type="spellStart"/>
      <w:r w:rsidRPr="00434640">
        <w:rPr>
          <w:lang w:val="fr-CA"/>
        </w:rPr>
        <w:t>bcrypt</w:t>
      </w:r>
      <w:proofErr w:type="spellEnd"/>
      <w:r w:rsidRPr="00434640">
        <w:rPr>
          <w:lang w:val="fr-CA"/>
        </w:rPr>
        <w:br/>
        <w:t>- Validation : express-</w:t>
      </w:r>
      <w:proofErr w:type="spellStart"/>
      <w:r w:rsidRPr="00434640">
        <w:rPr>
          <w:lang w:val="fr-CA"/>
        </w:rPr>
        <w:t>validator</w:t>
      </w:r>
      <w:proofErr w:type="spellEnd"/>
      <w:r w:rsidRPr="00434640">
        <w:rPr>
          <w:lang w:val="fr-CA"/>
        </w:rPr>
        <w:br/>
        <w:t>- Versioning : Git &amp; GitHub</w:t>
      </w:r>
      <w:r w:rsidRPr="00434640">
        <w:rPr>
          <w:lang w:val="fr-CA"/>
        </w:rPr>
        <w:br/>
      </w:r>
    </w:p>
    <w:p w14:paraId="6BB54234" w14:textId="79B94577" w:rsidR="0026089F" w:rsidRPr="00434640" w:rsidRDefault="00000000">
      <w:pPr>
        <w:pStyle w:val="Titre2"/>
        <w:rPr>
          <w:lang w:val="fr-CA"/>
        </w:rPr>
      </w:pPr>
      <w:r w:rsidRPr="00434640">
        <w:rPr>
          <w:lang w:val="fr-CA"/>
        </w:rPr>
        <w:t xml:space="preserve"> Conclusion</w:t>
      </w:r>
    </w:p>
    <w:p w14:paraId="23B9B8CF" w14:textId="77777777" w:rsidR="0026089F" w:rsidRPr="00434640" w:rsidRDefault="00000000">
      <w:pPr>
        <w:rPr>
          <w:lang w:val="fr-CA"/>
        </w:rPr>
      </w:pPr>
      <w:r w:rsidRPr="00434640">
        <w:rPr>
          <w:lang w:val="fr-CA"/>
        </w:rPr>
        <w:br/>
        <w:t xml:space="preserve">Le projet </w:t>
      </w:r>
      <w:proofErr w:type="spellStart"/>
      <w:r w:rsidRPr="00434640">
        <w:rPr>
          <w:lang w:val="fr-CA"/>
        </w:rPr>
        <w:t>LivresGourmands</w:t>
      </w:r>
      <w:proofErr w:type="spellEnd"/>
      <w:r w:rsidRPr="00434640">
        <w:rPr>
          <w:lang w:val="fr-CA"/>
        </w:rPr>
        <w:t xml:space="preserve"> respecte l’ensemble des exigences techniques et fonctionnelles du cours. </w:t>
      </w:r>
      <w:r w:rsidRPr="00434640">
        <w:rPr>
          <w:lang w:val="fr-CA"/>
        </w:rPr>
        <w:br/>
        <w:t xml:space="preserve">Il est prêt pour une utilisation en production et illustre une maîtrise complète de la programmation web avancée </w:t>
      </w:r>
      <w:r w:rsidRPr="00434640">
        <w:rPr>
          <w:lang w:val="fr-CA"/>
        </w:rPr>
        <w:br/>
        <w:t>(Node.js, Express, MySQL, JWT, MVC, bonnes pratiques de sécurité et d’architecture logicielle).</w:t>
      </w:r>
      <w:r w:rsidRPr="00434640">
        <w:rPr>
          <w:lang w:val="fr-CA"/>
        </w:rPr>
        <w:br/>
      </w:r>
    </w:p>
    <w:sectPr w:rsidR="0026089F" w:rsidRPr="004346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B641F"/>
    <w:multiLevelType w:val="multilevel"/>
    <w:tmpl w:val="AA90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479D4"/>
    <w:multiLevelType w:val="multilevel"/>
    <w:tmpl w:val="F5C2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607868"/>
    <w:multiLevelType w:val="multilevel"/>
    <w:tmpl w:val="EF78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891970">
    <w:abstractNumId w:val="8"/>
  </w:num>
  <w:num w:numId="2" w16cid:durableId="1770155093">
    <w:abstractNumId w:val="6"/>
  </w:num>
  <w:num w:numId="3" w16cid:durableId="1846742478">
    <w:abstractNumId w:val="5"/>
  </w:num>
  <w:num w:numId="4" w16cid:durableId="1343437063">
    <w:abstractNumId w:val="4"/>
  </w:num>
  <w:num w:numId="5" w16cid:durableId="592593561">
    <w:abstractNumId w:val="7"/>
  </w:num>
  <w:num w:numId="6" w16cid:durableId="650523723">
    <w:abstractNumId w:val="3"/>
  </w:num>
  <w:num w:numId="7" w16cid:durableId="541869650">
    <w:abstractNumId w:val="2"/>
  </w:num>
  <w:num w:numId="8" w16cid:durableId="1119297541">
    <w:abstractNumId w:val="1"/>
  </w:num>
  <w:num w:numId="9" w16cid:durableId="291449393">
    <w:abstractNumId w:val="0"/>
  </w:num>
  <w:num w:numId="10" w16cid:durableId="594171463">
    <w:abstractNumId w:val="11"/>
  </w:num>
  <w:num w:numId="11" w16cid:durableId="1647004546">
    <w:abstractNumId w:val="10"/>
  </w:num>
  <w:num w:numId="12" w16cid:durableId="915555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4E06"/>
    <w:rsid w:val="00213C5C"/>
    <w:rsid w:val="0026089F"/>
    <w:rsid w:val="0029639D"/>
    <w:rsid w:val="00326F90"/>
    <w:rsid w:val="00434640"/>
    <w:rsid w:val="006D1FD1"/>
    <w:rsid w:val="009D4BCD"/>
    <w:rsid w:val="00AA1D8D"/>
    <w:rsid w:val="00B47730"/>
    <w:rsid w:val="00C32A2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8D36FB"/>
  <w14:defaultImageDpi w14:val="300"/>
  <w15:docId w15:val="{D0DEAFA8-B446-4FCC-B208-5A090794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622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Franck Daryl Saah Matang</cp:lastModifiedBy>
  <cp:revision>2</cp:revision>
  <dcterms:created xsi:type="dcterms:W3CDTF">2025-10-24T18:08:00Z</dcterms:created>
  <dcterms:modified xsi:type="dcterms:W3CDTF">2025-10-24T18:08:00Z</dcterms:modified>
  <cp:category/>
</cp:coreProperties>
</file>